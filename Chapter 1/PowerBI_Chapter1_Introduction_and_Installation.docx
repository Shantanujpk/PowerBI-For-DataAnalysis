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Introduction to Power BI &amp; Installation Guide</w:t>
      </w:r>
    </w:p>
    <w:p>
      <w:pPr>
        <w:pStyle w:val="Heading2"/>
      </w:pPr>
      <w:r>
        <w:t>What is Power BI?</w:t>
      </w:r>
    </w:p>
    <w:p>
      <w:r>
        <w:t>Power BI is a business analytics tool developed by Microsoft that allows you to:</w:t>
      </w:r>
    </w:p>
    <w:p>
      <w:r>
        <w:t>- Connect to various data sources (Excel, SQL Server, SharePoint, APIs, etc.)</w:t>
      </w:r>
    </w:p>
    <w:p>
      <w:r>
        <w:t>- Transform and clean data using Power Query</w:t>
      </w:r>
    </w:p>
    <w:p>
      <w:r>
        <w:t>- Build interactive dashboards and reports</w:t>
      </w:r>
    </w:p>
    <w:p>
      <w:r>
        <w:t>- Share insights with stakeholders securely across devices</w:t>
      </w:r>
    </w:p>
    <w:p>
      <w:r>
        <w:t>It’s widely used by data analysts, business analysts, and professionals to make data-driven decisions through interactive visualizations.</w:t>
      </w:r>
    </w:p>
    <w:p>
      <w:pPr>
        <w:pStyle w:val="Heading2"/>
      </w:pPr>
      <w:r>
        <w:t>Key Components of Power BI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BI Desktop</w:t>
            </w:r>
          </w:p>
        </w:tc>
        <w:tc>
          <w:tcPr>
            <w:tcW w:type="dxa" w:w="4320"/>
          </w:tcPr>
          <w:p>
            <w:r>
              <w:t>Windows-based application to create reports and dashboards</w:t>
            </w:r>
          </w:p>
        </w:tc>
      </w:tr>
      <w:tr>
        <w:tc>
          <w:tcPr>
            <w:tcW w:type="dxa" w:w="4320"/>
          </w:tcPr>
          <w:p>
            <w:r>
              <w:t>Power BI Service</w:t>
            </w:r>
          </w:p>
        </w:tc>
        <w:tc>
          <w:tcPr>
            <w:tcW w:type="dxa" w:w="4320"/>
          </w:tcPr>
          <w:p>
            <w:r>
              <w:t>Cloud platform to publish and share reports</w:t>
            </w:r>
          </w:p>
        </w:tc>
      </w:tr>
      <w:tr>
        <w:tc>
          <w:tcPr>
            <w:tcW w:type="dxa" w:w="4320"/>
          </w:tcPr>
          <w:p>
            <w:r>
              <w:t>Power BI Mobile</w:t>
            </w:r>
          </w:p>
        </w:tc>
        <w:tc>
          <w:tcPr>
            <w:tcW w:type="dxa" w:w="4320"/>
          </w:tcPr>
          <w:p>
            <w:r>
              <w:t>Mobile app to view dashboards on the go</w:t>
            </w:r>
          </w:p>
        </w:tc>
      </w:tr>
      <w:tr>
        <w:tc>
          <w:tcPr>
            <w:tcW w:type="dxa" w:w="4320"/>
          </w:tcPr>
          <w:p>
            <w:r>
              <w:t>Power BI Gateway</w:t>
            </w:r>
          </w:p>
        </w:tc>
        <w:tc>
          <w:tcPr>
            <w:tcW w:type="dxa" w:w="4320"/>
          </w:tcPr>
          <w:p>
            <w:r>
              <w:t>Bridge to connect on-premises data sources with Power BI Service</w:t>
            </w:r>
          </w:p>
        </w:tc>
      </w:tr>
      <w:tr>
        <w:tc>
          <w:tcPr>
            <w:tcW w:type="dxa" w:w="4320"/>
          </w:tcPr>
          <w:p>
            <w:r>
              <w:t>Power Query</w:t>
            </w:r>
          </w:p>
        </w:tc>
        <w:tc>
          <w:tcPr>
            <w:tcW w:type="dxa" w:w="4320"/>
          </w:tcPr>
          <w:p>
            <w:r>
              <w:t>ETL tool inside Power BI to clean and shape data</w:t>
            </w:r>
          </w:p>
        </w:tc>
      </w:tr>
      <w:tr>
        <w:tc>
          <w:tcPr>
            <w:tcW w:type="dxa" w:w="4320"/>
          </w:tcPr>
          <w:p>
            <w:r>
              <w:t>DAX (Data Analysis Expressions)</w:t>
            </w:r>
          </w:p>
        </w:tc>
        <w:tc>
          <w:tcPr>
            <w:tcW w:type="dxa" w:w="4320"/>
          </w:tcPr>
          <w:p>
            <w:r>
              <w:t>Formula language used for creating measures and calculated columns</w:t>
            </w:r>
          </w:p>
        </w:tc>
      </w:tr>
    </w:tbl>
    <w:p>
      <w:pPr>
        <w:pStyle w:val="Heading2"/>
      </w:pPr>
      <w:r>
        <w:t>How to Install Power BI Desktop</w:t>
      </w:r>
    </w:p>
    <w:p>
      <w:pPr>
        <w:pStyle w:val="Heading3"/>
      </w:pPr>
      <w:r>
        <w:t>Step 1: Download</w:t>
      </w:r>
    </w:p>
    <w:p>
      <w:r>
        <w:t>Go to the official Microsoft Power BI site: https://powerbi.microsoft.com/desktop</w:t>
      </w:r>
    </w:p>
    <w:p>
      <w:r>
        <w:t>Click on "Download Free".</w:t>
      </w:r>
    </w:p>
    <w:p>
      <w:pPr>
        <w:pStyle w:val="Heading3"/>
      </w:pPr>
      <w:r>
        <w:t>Step 2: Install via Microsoft Store (Recommended)</w:t>
      </w:r>
    </w:p>
    <w:p>
      <w:r>
        <w:t>It will redirect you to the Microsoft Store.</w:t>
      </w:r>
    </w:p>
    <w:p>
      <w:r>
        <w:t>Click "Get" to install Power BI Desktop (auto-updates via store).</w:t>
      </w:r>
    </w:p>
    <w:p>
      <w:pPr>
        <w:pStyle w:val="Heading3"/>
      </w:pPr>
      <w:r>
        <w:t>Alternative: Install via .msi Installer</w:t>
      </w:r>
    </w:p>
    <w:p>
      <w:r>
        <w:t>Scroll to the bottom of the download page and click "Advanced Download Options".</w:t>
      </w:r>
    </w:p>
    <w:p>
      <w:r>
        <w:t>Choose the correct version (x64 or x86) based on your system.</w:t>
      </w:r>
    </w:p>
    <w:p>
      <w:r>
        <w:t>Run the installer and follow the on-screen instructions.</w:t>
      </w:r>
    </w:p>
    <w:p>
      <w:pPr>
        <w:pStyle w:val="Heading2"/>
      </w:pPr>
      <w:r>
        <w:t>System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Requirement</w:t>
            </w:r>
          </w:p>
        </w:tc>
        <w:tc>
          <w:tcPr>
            <w:tcW w:type="dxa" w:w="4320"/>
          </w:tcPr>
          <w:p>
            <w:r>
              <w:t>Minimum</w:t>
            </w:r>
          </w:p>
        </w:tc>
      </w:tr>
      <w:tr>
        <w:tc>
          <w:tcPr>
            <w:tcW w:type="dxa" w:w="4320"/>
          </w:tcPr>
          <w:p>
            <w:r>
              <w:t>OS</w:t>
            </w:r>
          </w:p>
        </w:tc>
        <w:tc>
          <w:tcPr>
            <w:tcW w:type="dxa" w:w="4320"/>
          </w:tcPr>
          <w:p>
            <w:r>
              <w:t>Windows 10 or 11</w:t>
            </w:r>
          </w:p>
        </w:tc>
      </w:tr>
      <w:tr>
        <w:tc>
          <w:tcPr>
            <w:tcW w:type="dxa" w:w="4320"/>
          </w:tcPr>
          <w:p>
            <w:r>
              <w:t>RAM</w:t>
            </w:r>
          </w:p>
        </w:tc>
        <w:tc>
          <w:tcPr>
            <w:tcW w:type="dxa" w:w="4320"/>
          </w:tcPr>
          <w:p>
            <w:r>
              <w:t>2 GB (Recommended: 4+ GB)</w:t>
            </w:r>
          </w:p>
        </w:tc>
      </w:tr>
      <w:tr>
        <w:tc>
          <w:tcPr>
            <w:tcW w:type="dxa" w:w="4320"/>
          </w:tcPr>
          <w:p>
            <w:r>
              <w:t>Disk Space</w:t>
            </w:r>
          </w:p>
        </w:tc>
        <w:tc>
          <w:tcPr>
            <w:tcW w:type="dxa" w:w="4320"/>
          </w:tcPr>
          <w:p>
            <w:r>
              <w:t>1.5 GB</w:t>
            </w:r>
          </w:p>
        </w:tc>
      </w:tr>
      <w:tr>
        <w:tc>
          <w:tcPr>
            <w:tcW w:type="dxa" w:w="4320"/>
          </w:tcPr>
          <w:p>
            <w:r>
              <w:t>.NET Framework</w:t>
            </w:r>
          </w:p>
        </w:tc>
        <w:tc>
          <w:tcPr>
            <w:tcW w:type="dxa" w:w="4320"/>
          </w:tcPr>
          <w:p>
            <w:r>
              <w:t>Version 4.7.2 or later</w:t>
            </w:r>
          </w:p>
        </w:tc>
      </w:tr>
    </w:tbl>
    <w:p>
      <w:r>
        <w:t>⚠️ Power BI Desktop is only available for Windows. Mac users need a VM or cloud setup (like Azure Virtual Desktop).</w:t>
      </w:r>
    </w:p>
    <w:p>
      <w:pPr>
        <w:pStyle w:val="Heading2"/>
      </w:pPr>
      <w:r>
        <w:t>Next Step:</w:t>
      </w:r>
    </w:p>
    <w:p>
      <w:r>
        <w:t>Once installed, launch Power BI Desktop and in the next chapter we’ll connect to a sample dataset and explore the interface.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